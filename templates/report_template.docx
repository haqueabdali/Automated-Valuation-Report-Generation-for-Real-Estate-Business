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VALUATION REPORT</w:t>
      </w:r>
    </w:p>
    <w:p>
      <w:r>
        <w:t>Company: {company_name}</w:t>
      </w:r>
    </w:p>
    <w:p>
      <w:r>
        <w:t>Date: {report_date}</w:t>
      </w:r>
    </w:p>
    <w:p>
      <w:pPr>
        <w:pStyle w:val="Heading2"/>
      </w:pPr>
      <w:r>
        <w:t>PROPERTY DETAILS</w:t>
      </w:r>
    </w:p>
    <w:p>
      <w:r>
        <w:t>Address: {property.address}</w:t>
      </w:r>
    </w:p>
    <w:p>
      <w:r>
        <w:t>City: {property.city}</w:t>
      </w:r>
    </w:p>
    <w:p>
      <w:r>
        <w:t>State: {property.state}</w:t>
      </w:r>
    </w:p>
    <w:p>
      <w:r>
        <w:t>Type: {property.property_type}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